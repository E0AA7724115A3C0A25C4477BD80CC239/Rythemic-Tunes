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5927" w14:textId="77777777" w:rsidR="00B173B3" w:rsidRDefault="00393163">
      <w:pPr>
        <w:pStyle w:val="Heading1"/>
      </w:pPr>
      <w:r>
        <w:t>Frontend Development with React.js</w:t>
      </w:r>
    </w:p>
    <w:p w14:paraId="29C4194B" w14:textId="77777777" w:rsidR="00B173B3" w:rsidRDefault="00393163">
      <w:pPr>
        <w:pStyle w:val="Heading2"/>
      </w:pPr>
      <w:r>
        <w:t>Project Documentation for Rhythmic Tunes</w:t>
      </w:r>
    </w:p>
    <w:p w14:paraId="630B09D7" w14:textId="77777777" w:rsidR="00B173B3" w:rsidRDefault="00393163">
      <w:pPr>
        <w:pStyle w:val="Heading2"/>
      </w:pPr>
      <w:r>
        <w:t>1. Introduction</w:t>
      </w:r>
    </w:p>
    <w:p w14:paraId="398574C4" w14:textId="77777777" w:rsidR="00B173B3" w:rsidRDefault="00393163">
      <w:r>
        <w:t>• Project Title: Rhythmic Tunes: Your Melodic Companion</w:t>
      </w:r>
    </w:p>
    <w:p w14:paraId="4FDD601D" w14:textId="659B32B6"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ID : </w:t>
      </w:r>
      <w:r w:rsidR="00647D38" w:rsidRPr="00647D3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152975</w:t>
      </w:r>
    </w:p>
    <w:p w14:paraId="7ABD1B5D" w14:textId="77777777"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Team Size : 5</w:t>
      </w:r>
    </w:p>
    <w:p w14:paraId="43CFAF07" w14:textId="19D8D1B8" w:rsidR="008F5518" w:rsidRPr="008F5518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Team Leader : </w:t>
      </w:r>
      <w:r w:rsidR="00647D38"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Mahalakshmi V</w:t>
      </w:r>
    </w:p>
    <w:p w14:paraId="2ABFA642" w14:textId="77777777" w:rsidR="00CC50A0" w:rsidRDefault="008F5518" w:rsidP="008F551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51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Team member :</w:t>
      </w:r>
    </w:p>
    <w:p w14:paraId="786A21C8" w14:textId="2F975686" w:rsidR="00393163" w:rsidRPr="00393163" w:rsidRDefault="00393163" w:rsidP="0039316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 Sivasakthi</w:t>
      </w: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  <w:t xml:space="preserve"> </w:t>
      </w:r>
    </w:p>
    <w:p w14:paraId="1A9EF723" w14:textId="77777777" w:rsidR="00393163" w:rsidRPr="00393163" w:rsidRDefault="00393163" w:rsidP="0039316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 Jagadeeswari</w:t>
      </w: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</w:r>
    </w:p>
    <w:p w14:paraId="5F7BA865" w14:textId="77777777" w:rsidR="00393163" w:rsidRPr="00393163" w:rsidRDefault="00393163" w:rsidP="0039316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Nishanthi P</w:t>
      </w:r>
    </w:p>
    <w:p w14:paraId="56C73057" w14:textId="77777777" w:rsidR="00393163" w:rsidRDefault="00393163" w:rsidP="0039316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 Sujatha</w:t>
      </w:r>
      <w:r w:rsidRPr="0039316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</w:r>
    </w:p>
    <w:p w14:paraId="121394E6" w14:textId="7A101A20" w:rsidR="00B173B3" w:rsidRDefault="00393163" w:rsidP="00393163">
      <w:pPr>
        <w:pStyle w:val="Heading2"/>
      </w:pPr>
      <w:r>
        <w:t>2. Project Overview</w:t>
      </w:r>
    </w:p>
    <w:p w14:paraId="1443E3DE" w14:textId="77777777" w:rsidR="00B173B3" w:rsidRDefault="00393163">
      <w:r>
        <w:t>• Purpose:</w:t>
      </w:r>
      <w:r>
        <w:br/>
        <w:t>Rhythmic Tunes is a web application designed to provide users with a seamless music listening experience. The application allows users to browse, search, and play music tracks, create playlists, and discover new music based on their preferences.</w:t>
      </w:r>
    </w:p>
    <w:p w14:paraId="0B898ADA" w14:textId="77777777" w:rsidR="00B173B3" w:rsidRDefault="00393163">
      <w:r>
        <w:t>• Features:</w:t>
      </w:r>
    </w:p>
    <w:p w14:paraId="36A08072" w14:textId="77777777" w:rsidR="00B173B3" w:rsidRDefault="00393163">
      <w:r>
        <w:t xml:space="preserve">  - Music player with play, pause, skip, and volume control.</w:t>
      </w:r>
    </w:p>
    <w:p w14:paraId="466C788B" w14:textId="77777777" w:rsidR="00B173B3" w:rsidRDefault="00393163">
      <w:r>
        <w:t xml:space="preserve">  - Search functionality to find songs, albums, and artists.</w:t>
      </w:r>
    </w:p>
    <w:p w14:paraId="4A595240" w14:textId="77777777" w:rsidR="00B173B3" w:rsidRDefault="00393163">
      <w:r>
        <w:t xml:space="preserve">  - User authentication (login/signup).</w:t>
      </w:r>
    </w:p>
    <w:p w14:paraId="5FB52E59" w14:textId="77777777" w:rsidR="00B173B3" w:rsidRDefault="00393163">
      <w:r>
        <w:t xml:space="preserve">  - Playlist creation and management.</w:t>
      </w:r>
    </w:p>
    <w:p w14:paraId="44C00903" w14:textId="77777777" w:rsidR="00B173B3" w:rsidRDefault="00393163">
      <w:r>
        <w:t xml:space="preserve">  - Responsive design for mobile and desktop.</w:t>
      </w:r>
    </w:p>
    <w:p w14:paraId="16269B86" w14:textId="77777777" w:rsidR="00B173B3" w:rsidRDefault="00393163">
      <w:pPr>
        <w:pStyle w:val="Heading2"/>
      </w:pPr>
      <w:r>
        <w:t>3. Architecture</w:t>
      </w:r>
    </w:p>
    <w:p w14:paraId="62291894" w14:textId="77777777" w:rsidR="00B173B3" w:rsidRDefault="00393163">
      <w:r>
        <w:t>• Component Structure:</w:t>
      </w:r>
      <w:r>
        <w:br/>
        <w:t>The application is built using React.js with a component-based architecture.</w:t>
      </w:r>
    </w:p>
    <w:p w14:paraId="5DA0C8BF" w14:textId="77777777" w:rsidR="00B173B3" w:rsidRDefault="00393163">
      <w:pPr>
        <w:pStyle w:val="Heading2"/>
      </w:pPr>
      <w:r>
        <w:lastRenderedPageBreak/>
        <w:t>4. Setup Instructions</w:t>
      </w:r>
    </w:p>
    <w:p w14:paraId="7C421F33" w14:textId="77777777" w:rsidR="00B173B3" w:rsidRDefault="00393163">
      <w:r>
        <w:t>• Prerequisites:</w:t>
      </w:r>
      <w:r>
        <w:br/>
        <w:t xml:space="preserve">  - Node.js (v16 or higher)</w:t>
      </w:r>
      <w:r>
        <w:br/>
        <w:t xml:space="preserve">  - npm (v8 or higher)</w:t>
      </w:r>
      <w:r>
        <w:br/>
        <w:t xml:space="preserve">  - Git</w:t>
      </w:r>
    </w:p>
    <w:p w14:paraId="0FB3E33D" w14:textId="77777777" w:rsidR="00B173B3" w:rsidRDefault="00393163">
      <w:r>
        <w:t>• Installation:</w:t>
      </w:r>
    </w:p>
    <w:p w14:paraId="03214A72" w14:textId="77777777" w:rsidR="00B173B3" w:rsidRDefault="00393163">
      <w:r>
        <w:t xml:space="preserve">  - Clone the repository: git clone &lt;repository-link&gt;</w:t>
      </w:r>
    </w:p>
    <w:p w14:paraId="2F319C21" w14:textId="77777777" w:rsidR="00B173B3" w:rsidRDefault="00393163">
      <w:r>
        <w:t xml:space="preserve">  - Navigate to the client directory: cd rhythmic-tunes/client</w:t>
      </w:r>
    </w:p>
    <w:p w14:paraId="1D3F77FB" w14:textId="77777777" w:rsidR="00B173B3" w:rsidRDefault="00393163">
      <w:r>
        <w:t xml:space="preserve">  - Install dependencies: npm install</w:t>
      </w:r>
    </w:p>
    <w:p w14:paraId="26EAA86F" w14:textId="77777777" w:rsidR="00B173B3" w:rsidRDefault="00393163">
      <w:r>
        <w:t xml:space="preserve">  - Configure environment variables: Create a .env file in the client directory and add the necessary variables (e.g., API keys).</w:t>
      </w:r>
    </w:p>
    <w:p w14:paraId="134C7269" w14:textId="77777777" w:rsidR="00B173B3" w:rsidRDefault="00393163">
      <w:r>
        <w:t xml:space="preserve">  - Start the development server: npm start</w:t>
      </w:r>
    </w:p>
    <w:sectPr w:rsidR="00B17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289826">
    <w:abstractNumId w:val="8"/>
  </w:num>
  <w:num w:numId="2" w16cid:durableId="1073549158">
    <w:abstractNumId w:val="6"/>
  </w:num>
  <w:num w:numId="3" w16cid:durableId="759133565">
    <w:abstractNumId w:val="5"/>
  </w:num>
  <w:num w:numId="4" w16cid:durableId="387338950">
    <w:abstractNumId w:val="4"/>
  </w:num>
  <w:num w:numId="5" w16cid:durableId="1548179871">
    <w:abstractNumId w:val="7"/>
  </w:num>
  <w:num w:numId="6" w16cid:durableId="204342586">
    <w:abstractNumId w:val="3"/>
  </w:num>
  <w:num w:numId="7" w16cid:durableId="1342049513">
    <w:abstractNumId w:val="2"/>
  </w:num>
  <w:num w:numId="8" w16cid:durableId="482549558">
    <w:abstractNumId w:val="1"/>
  </w:num>
  <w:num w:numId="9" w16cid:durableId="23713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19A"/>
    <w:rsid w:val="0029639D"/>
    <w:rsid w:val="00313ADD"/>
    <w:rsid w:val="00326F90"/>
    <w:rsid w:val="00393163"/>
    <w:rsid w:val="00647D38"/>
    <w:rsid w:val="008F5518"/>
    <w:rsid w:val="00953661"/>
    <w:rsid w:val="00983FB8"/>
    <w:rsid w:val="00985865"/>
    <w:rsid w:val="00AA1D8D"/>
    <w:rsid w:val="00B173B3"/>
    <w:rsid w:val="00B46553"/>
    <w:rsid w:val="00B47730"/>
    <w:rsid w:val="00CB0664"/>
    <w:rsid w:val="00CC50A0"/>
    <w:rsid w:val="00CD7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1B2E0"/>
  <w14:defaultImageDpi w14:val="300"/>
  <w15:docId w15:val="{5FA44877-B052-477E-80DA-D976EDD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vinistan</cp:lastModifiedBy>
  <cp:revision>10</cp:revision>
  <dcterms:created xsi:type="dcterms:W3CDTF">2013-12-23T23:15:00Z</dcterms:created>
  <dcterms:modified xsi:type="dcterms:W3CDTF">2025-03-12T08:47:00Z</dcterms:modified>
  <cp:category/>
</cp:coreProperties>
</file>